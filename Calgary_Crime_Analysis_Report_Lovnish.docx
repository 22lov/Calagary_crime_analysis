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FE16F" w14:textId="77777777" w:rsidR="00987117" w:rsidRPr="00E151C2" w:rsidRDefault="00000000" w:rsidP="00E151C2">
      <w:pPr>
        <w:pStyle w:val="Title"/>
        <w:rPr>
          <w:bCs/>
          <w:i/>
          <w:iCs/>
          <w:color w:val="000000" w:themeColor="text1"/>
          <w:spacing w:val="0"/>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bCs/>
          <w:i/>
          <w:iCs/>
          <w:color w:val="000000" w:themeColor="text1"/>
          <w:spacing w:val="0"/>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Calgary Crime Data Analysis Project</w:t>
      </w:r>
    </w:p>
    <w:p w14:paraId="2C58435B" w14:textId="77777777" w:rsidR="00987117" w:rsidRPr="00E151C2" w:rsidRDefault="00000000" w:rsidP="00E151C2">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 LOVNISH CHADHA</w:t>
      </w:r>
    </w:p>
    <w:p w14:paraId="511CC057" w14:textId="77777777" w:rsidR="00987117" w:rsidRPr="00E151C2" w:rsidRDefault="00000000" w:rsidP="00E151C2">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Data Analyst Intern</w:t>
      </w:r>
    </w:p>
    <w:p w14:paraId="570BB1FB" w14:textId="77777777" w:rsidR="00987117" w:rsidRPr="00E151C2" w:rsidRDefault="00000000" w:rsidP="00E151C2">
      <w:pPr>
        <w:pStyle w:val="Heading1"/>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Project Overview</w:t>
      </w:r>
    </w:p>
    <w:p w14:paraId="76B7C4FE"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involves analyzing crime data from Calgary to identify key trends, patterns, and insights. The dataset includes information such as the type of crime, crime count, year, month, and community where the crime occurred. The objective is to extract meaningful insights to support community safety planning and policy-making.</w:t>
      </w:r>
    </w:p>
    <w:p w14:paraId="030D4A2D" w14:textId="77777777" w:rsidR="00987117" w:rsidRPr="00E151C2" w:rsidRDefault="00000000" w:rsidP="00E151C2">
      <w:pPr>
        <w:pStyle w:val="Heading1"/>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Dataset Summary</w:t>
      </w:r>
    </w:p>
    <w:p w14:paraId="2FE3443D"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consists of the following columns:</w:t>
      </w: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Community: The neighborhood or area where the crime occurred</w:t>
      </w: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Category: The type of crime (e.g., Theft, Robbery, Assault)</w:t>
      </w: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Crime Count: Number of reported crimes</w:t>
      </w: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Year: The year when the crime occurred</w:t>
      </w: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Month: The month when the crime occurred</w:t>
      </w:r>
    </w:p>
    <w:p w14:paraId="3CBDB23A" w14:textId="77777777" w:rsidR="00987117" w:rsidRPr="00E151C2" w:rsidRDefault="00000000" w:rsidP="00E151C2">
      <w:pPr>
        <w:pStyle w:val="Heading1"/>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Analysis Summary</w:t>
      </w:r>
    </w:p>
    <w:p w14:paraId="546B3249"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analyses performed include:</w:t>
      </w:r>
    </w:p>
    <w:p w14:paraId="2F7504D8"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Crime trend analysis over years</w:t>
      </w:r>
    </w:p>
    <w:p w14:paraId="3747A2A5"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Most and least common crime types</w:t>
      </w:r>
    </w:p>
    <w:p w14:paraId="5237550E"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Monthly crime trends to identify seasonal patterns</w:t>
      </w:r>
    </w:p>
    <w:p w14:paraId="2FC6CE02"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Community-wise analysis to identify crime hotspots</w:t>
      </w:r>
    </w:p>
    <w:p w14:paraId="78D9E6FC"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Time series trend identification</w:t>
      </w:r>
    </w:p>
    <w:p w14:paraId="5A7F3D98" w14:textId="77777777" w:rsidR="00987117" w:rsidRPr="00E151C2" w:rsidRDefault="00000000" w:rsidP="00E151C2">
      <w:pPr>
        <w:pStyle w:val="Heading1"/>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Key Findings</w:t>
      </w:r>
    </w:p>
    <w:p w14:paraId="5E6AC75C"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Crime was highest in the year 2019.</w:t>
      </w:r>
    </w:p>
    <w:p w14:paraId="416EF7C7"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'Theft from Vehicle' was the most frequent crime category.</w:t>
      </w:r>
    </w:p>
    <w:p w14:paraId="59246196"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'Break &amp; Enter - Commercial' was the least reported crime category.</w:t>
      </w:r>
    </w:p>
    <w:p w14:paraId="63C09E97"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Crime tends to peak around the 8th month (August).</w:t>
      </w:r>
    </w:p>
    <w:p w14:paraId="6F9104A8"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major crime hotspot is the Beltline area, followed by Downtown Commercial Core.</w:t>
      </w:r>
    </w:p>
    <w:p w14:paraId="296CA043" w14:textId="77777777" w:rsidR="00987117" w:rsidRPr="00E151C2" w:rsidRDefault="00000000" w:rsidP="00E151C2">
      <w:pPr>
        <w:pStyle w:val="Heading1"/>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Future Recommendations</w:t>
      </w:r>
    </w:p>
    <w:p w14:paraId="474CEE4D"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analysis, the following recommendations are proposed:</w:t>
      </w: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Increase police patrolling in Beltline and Downtown Commercial Core, especially during peak crime months (July-August).</w:t>
      </w: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Implement community crime prevention programs in high-crime areas.</w:t>
      </w: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Install more CCTV cameras and street lighting in vulnerable locations.</w:t>
      </w: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Further analysis can be conducted by integrating additional datasets such as weather data, population density, and socioeconomic factors.</w:t>
      </w:r>
    </w:p>
    <w:p w14:paraId="6D5ED025" w14:textId="77777777" w:rsidR="00987117" w:rsidRPr="00E151C2" w:rsidRDefault="00000000" w:rsidP="00E151C2">
      <w:pPr>
        <w:pStyle w:val="Heading1"/>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Conclusion</w:t>
      </w:r>
    </w:p>
    <w:p w14:paraId="696402EA" w14:textId="77777777" w:rsidR="00987117" w:rsidRPr="00E151C2" w:rsidRDefault="00000000" w:rsidP="00E151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1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Calgary Crime Data Analysis Project demonstrates the use of data analytics in understanding crime patterns. The findings can help policymakers and law enforcement agencies in making informed decisions to enhance public safety.</w:t>
      </w:r>
    </w:p>
    <w:sectPr w:rsidR="00987117" w:rsidRPr="00E151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6086622">
    <w:abstractNumId w:val="8"/>
  </w:num>
  <w:num w:numId="2" w16cid:durableId="1787191937">
    <w:abstractNumId w:val="6"/>
  </w:num>
  <w:num w:numId="3" w16cid:durableId="286473313">
    <w:abstractNumId w:val="5"/>
  </w:num>
  <w:num w:numId="4" w16cid:durableId="1140341106">
    <w:abstractNumId w:val="4"/>
  </w:num>
  <w:num w:numId="5" w16cid:durableId="1672951021">
    <w:abstractNumId w:val="7"/>
  </w:num>
  <w:num w:numId="6" w16cid:durableId="361516491">
    <w:abstractNumId w:val="3"/>
  </w:num>
  <w:num w:numId="7" w16cid:durableId="1319847735">
    <w:abstractNumId w:val="2"/>
  </w:num>
  <w:num w:numId="8" w16cid:durableId="2091386580">
    <w:abstractNumId w:val="1"/>
  </w:num>
  <w:num w:numId="9" w16cid:durableId="85619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0618"/>
    <w:rsid w:val="00987117"/>
    <w:rsid w:val="00AA1D8D"/>
    <w:rsid w:val="00B47730"/>
    <w:rsid w:val="00CB0664"/>
    <w:rsid w:val="00E151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4F3D7"/>
  <w14:defaultImageDpi w14:val="300"/>
  <w15:docId w15:val="{5C599A24-7F4E-4195-A3FB-9A791C52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Manpreet Kaur</cp:lastModifiedBy>
  <cp:revision>2</cp:revision>
  <dcterms:created xsi:type="dcterms:W3CDTF">2013-12-23T23:15:00Z</dcterms:created>
  <dcterms:modified xsi:type="dcterms:W3CDTF">2025-04-24T20:51:00Z</dcterms:modified>
  <cp:category/>
</cp:coreProperties>
</file>